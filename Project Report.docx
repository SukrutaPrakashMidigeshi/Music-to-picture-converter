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F2" w:rsidRPr="006F14F2" w:rsidRDefault="006F14F2" w:rsidP="006F14F2">
      <w:pPr>
        <w:spacing w:after="240"/>
        <w:jc w:val="both"/>
        <w:rPr>
          <w:b/>
          <w:bCs/>
          <w:i/>
          <w:iCs/>
          <w:sz w:val="32"/>
          <w:szCs w:val="32"/>
          <w:u w:val="single"/>
        </w:rPr>
      </w:pPr>
      <w:r w:rsidRPr="006F14F2">
        <w:rPr>
          <w:b/>
          <w:bCs/>
          <w:i/>
          <w:iCs/>
        </w:rPr>
        <w:t xml:space="preserve">                                          </w:t>
      </w:r>
      <w:r>
        <w:rPr>
          <w:b/>
          <w:bCs/>
          <w:i/>
          <w:iCs/>
        </w:rPr>
        <w:t xml:space="preserve">                    </w:t>
      </w:r>
      <w:r w:rsidRPr="006F14F2">
        <w:rPr>
          <w:b/>
          <w:bCs/>
          <w:i/>
          <w:iCs/>
          <w:sz w:val="32"/>
          <w:szCs w:val="32"/>
          <w:u w:val="single"/>
        </w:rPr>
        <w:t>Project Report</w:t>
      </w:r>
    </w:p>
    <w:p w:rsidR="006F14F2" w:rsidRDefault="006F14F2">
      <w:pPr>
        <w:spacing w:after="240"/>
        <w:rPr>
          <w:b/>
          <w:bCs/>
          <w:i/>
          <w:iCs/>
          <w:u w:val="single"/>
        </w:rPr>
      </w:pPr>
    </w:p>
    <w:p w:rsidR="00D118C9" w:rsidRDefault="006A6090">
      <w:pPr>
        <w:spacing w:after="240"/>
      </w:pPr>
      <w:proofErr w:type="gramStart"/>
      <w:r>
        <w:rPr>
          <w:b/>
          <w:bCs/>
          <w:i/>
          <w:iCs/>
          <w:u w:val="single"/>
        </w:rPr>
        <w:t>Introduction</w:t>
      </w:r>
      <w:r>
        <w:t xml:space="preserve"> :</w:t>
      </w:r>
      <w:proofErr w:type="gramEnd"/>
    </w:p>
    <w:p w:rsidR="00D118C9" w:rsidRDefault="006A6090">
      <w:pPr>
        <w:spacing w:before="240" w:after="240"/>
      </w:pPr>
      <w:r>
        <w:t xml:space="preserve">The program </w:t>
      </w:r>
      <w:proofErr w:type="gramStart"/>
      <w:r>
        <w:t>inputs live audio data from the user's microphone and converts</w:t>
      </w:r>
      <w:proofErr w:type="gramEnd"/>
      <w:r>
        <w:t xml:space="preserve"> it to an image using suitable </w:t>
      </w:r>
      <w:proofErr w:type="spellStart"/>
      <w:r>
        <w:t>colours</w:t>
      </w:r>
      <w:proofErr w:type="spellEnd"/>
      <w:r>
        <w:t xml:space="preserve"> for each pixel. The audio input has to be 36 seconds long.</w:t>
      </w:r>
    </w:p>
    <w:p w:rsidR="00D118C9" w:rsidRDefault="006A6090">
      <w:pPr>
        <w:spacing w:before="240" w:after="240"/>
      </w:pPr>
      <w:r>
        <w:rPr>
          <w:b/>
          <w:bCs/>
          <w:i/>
          <w:iCs/>
          <w:u w:val="single"/>
        </w:rPr>
        <w:t>Libraries used</w:t>
      </w:r>
      <w:r>
        <w:t>:</w:t>
      </w:r>
    </w:p>
    <w:p w:rsidR="006F14F2" w:rsidRDefault="006A6090" w:rsidP="006F14F2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 w:rsidRPr="006F14F2">
        <w:rPr>
          <w:u w:val="single"/>
        </w:rPr>
        <w:t>tkinter</w:t>
      </w:r>
      <w:proofErr w:type="spellEnd"/>
      <w:r w:rsidRPr="006F14F2">
        <w:rPr>
          <w:u w:val="single"/>
        </w:rPr>
        <w:t xml:space="preserve"> </w:t>
      </w:r>
      <w:r>
        <w:t>- In order to input the audio and convert it</w:t>
      </w:r>
      <w:r>
        <w:t xml:space="preserve"> into an array of </w:t>
      </w:r>
      <w:proofErr w:type="spellStart"/>
      <w:r>
        <w:t>tup</w:t>
      </w:r>
      <w:r w:rsidR="006F14F2">
        <w:t>les</w:t>
      </w:r>
      <w:proofErr w:type="spellEnd"/>
      <w:r w:rsidR="006F14F2">
        <w:t xml:space="preserve"> containing sets of integers</w:t>
      </w:r>
    </w:p>
    <w:p w:rsidR="00D118C9" w:rsidRDefault="006A6090" w:rsidP="006F14F2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proofErr w:type="gramStart"/>
      <w:r w:rsidRPr="006F14F2">
        <w:rPr>
          <w:u w:val="single"/>
        </w:rPr>
        <w:t>sounddevice</w:t>
      </w:r>
      <w:proofErr w:type="spellEnd"/>
      <w:proofErr w:type="gramEnd"/>
      <w:r>
        <w:t xml:space="preserve"> - To create a new window and create and display the image.</w:t>
      </w:r>
    </w:p>
    <w:p w:rsidR="00D118C9" w:rsidRDefault="006A6090" w:rsidP="006F14F2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proofErr w:type="gramStart"/>
      <w:r w:rsidRPr="006F14F2">
        <w:rPr>
          <w:u w:val="single"/>
        </w:rPr>
        <w:t>colour</w:t>
      </w:r>
      <w:proofErr w:type="spellEnd"/>
      <w:proofErr w:type="gramEnd"/>
      <w:r>
        <w:t xml:space="preserve"> - To import the color function which takes </w:t>
      </w:r>
      <w:proofErr w:type="spellStart"/>
      <w:r>
        <w:t>colours</w:t>
      </w:r>
      <w:proofErr w:type="spellEnd"/>
      <w:r>
        <w:t xml:space="preserve"> as a combination of red, blue, green.</w:t>
      </w:r>
    </w:p>
    <w:p w:rsidR="00D118C9" w:rsidRPr="006F14F2" w:rsidRDefault="006A6090">
      <w:pPr>
        <w:spacing w:before="240" w:after="240"/>
        <w:rPr>
          <w:b/>
          <w:i/>
          <w:u w:val="single"/>
        </w:rPr>
      </w:pPr>
      <w:r w:rsidRPr="006F14F2">
        <w:rPr>
          <w:b/>
          <w:i/>
          <w:u w:val="single"/>
        </w:rPr>
        <w:t>Theory behind the project:</w:t>
      </w:r>
    </w:p>
    <w:p w:rsidR="00D118C9" w:rsidRDefault="006A6090">
      <w:pPr>
        <w:spacing w:before="240" w:after="240"/>
      </w:pPr>
      <w:r>
        <w:t>The com</w:t>
      </w:r>
      <w:r>
        <w:t xml:space="preserve">puter processes sound as an array of float point </w:t>
      </w:r>
      <w:proofErr w:type="spellStart"/>
      <w:r>
        <w:t>tuples</w:t>
      </w:r>
      <w:proofErr w:type="spellEnd"/>
      <w:r>
        <w:t xml:space="preserve"> according to the sounds amplitude, frequency and wavelength. These floating-point </w:t>
      </w:r>
      <w:proofErr w:type="spellStart"/>
      <w:r>
        <w:t>tuples</w:t>
      </w:r>
      <w:proofErr w:type="spellEnd"/>
      <w:r>
        <w:t xml:space="preserve"> can also be recorded as integer sets. The main idea of the project is to understand the sounds patterns by repr</w:t>
      </w:r>
      <w:r>
        <w:t xml:space="preserve">esenting them as a </w:t>
      </w:r>
      <w:proofErr w:type="gramStart"/>
      <w:r>
        <w:t>picture</w:t>
      </w:r>
      <w:proofErr w:type="gramEnd"/>
      <w:r>
        <w:t xml:space="preserve">. The program converts these integer inputs to a value between 1 and 0, which can later be used to represent a </w:t>
      </w:r>
      <w:proofErr w:type="spellStart"/>
      <w:r>
        <w:t>colour</w:t>
      </w:r>
      <w:proofErr w:type="spellEnd"/>
      <w:r>
        <w:t xml:space="preserve"> using the "</w:t>
      </w:r>
      <w:proofErr w:type="spellStart"/>
      <w:r>
        <w:t>rgb</w:t>
      </w:r>
      <w:proofErr w:type="spellEnd"/>
      <w:r>
        <w:t>" operator.</w:t>
      </w:r>
    </w:p>
    <w:p w:rsidR="00D118C9" w:rsidRDefault="006A6090">
      <w:pPr>
        <w:spacing w:before="240" w:after="240"/>
      </w:pPr>
      <w:r>
        <w:t xml:space="preserve">The </w:t>
      </w:r>
      <w:proofErr w:type="spellStart"/>
      <w:r>
        <w:t>rgb</w:t>
      </w:r>
      <w:proofErr w:type="spellEnd"/>
      <w:r>
        <w:t xml:space="preserve"> operator takes three values between 0 and 1 and assigns a </w:t>
      </w:r>
      <w:proofErr w:type="spellStart"/>
      <w:r>
        <w:t>colour</w:t>
      </w:r>
      <w:proofErr w:type="spellEnd"/>
      <w:r>
        <w:t xml:space="preserve"> based on the</w:t>
      </w:r>
      <w:r>
        <w:t xml:space="preserve"> inputs. Each second of the audio input gives 44100 </w:t>
      </w:r>
      <w:proofErr w:type="spellStart"/>
      <w:r>
        <w:t>tuples</w:t>
      </w:r>
      <w:proofErr w:type="spellEnd"/>
      <w:r>
        <w:t xml:space="preserve"> and hence 36 seconds will give an array of length 1455300. In order to display this data a square grid of side length 1260 is required. The </w:t>
      </w:r>
      <w:proofErr w:type="spellStart"/>
      <w:r>
        <w:t>rbg</w:t>
      </w:r>
      <w:proofErr w:type="spellEnd"/>
      <w:r>
        <w:t xml:space="preserve"> operator determines the </w:t>
      </w:r>
      <w:proofErr w:type="spellStart"/>
      <w:r>
        <w:t>colour</w:t>
      </w:r>
      <w:proofErr w:type="spellEnd"/>
      <w:r>
        <w:t xml:space="preserve"> of each of these cubes</w:t>
      </w:r>
      <w:r>
        <w:t xml:space="preserve">. The </w:t>
      </w:r>
      <w:proofErr w:type="spellStart"/>
      <w:r>
        <w:t>tkinter</w:t>
      </w:r>
      <w:proofErr w:type="spellEnd"/>
      <w:r>
        <w:t xml:space="preserve"> library imported in this program is used to display this </w:t>
      </w:r>
      <w:proofErr w:type="spellStart"/>
      <w:r>
        <w:t>coloured</w:t>
      </w:r>
      <w:proofErr w:type="spellEnd"/>
      <w:r>
        <w:t xml:space="preserve"> grid.</w:t>
      </w:r>
    </w:p>
    <w:p w:rsidR="00D118C9" w:rsidRDefault="00D118C9">
      <w:pPr>
        <w:spacing w:before="240" w:after="240"/>
      </w:pPr>
    </w:p>
    <w:p w:rsidR="00D118C9" w:rsidRDefault="00D118C9">
      <w:pPr>
        <w:spacing w:before="240" w:after="240"/>
      </w:pPr>
    </w:p>
    <w:p w:rsidR="00D118C9" w:rsidRDefault="00D118C9">
      <w:pPr>
        <w:spacing w:before="240" w:after="240"/>
      </w:pPr>
    </w:p>
    <w:p w:rsidR="00D118C9" w:rsidRDefault="00D118C9">
      <w:pPr>
        <w:spacing w:before="240" w:after="240"/>
      </w:pPr>
    </w:p>
    <w:sectPr w:rsidR="00D118C9" w:rsidSect="00D118C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22BC"/>
    <w:multiLevelType w:val="hybridMultilevel"/>
    <w:tmpl w:val="1FB48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118C9"/>
    <w:rsid w:val="006A6090"/>
    <w:rsid w:val="006F14F2"/>
    <w:rsid w:val="00D1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F2"/>
    <w:pPr>
      <w:spacing w:line="360" w:lineRule="auto"/>
      <w:jc w:val="center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>Hewlett-Packard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 JAIN</dc:creator>
  <cp:lastModifiedBy>PRAKASH</cp:lastModifiedBy>
  <cp:revision>2</cp:revision>
  <dcterms:created xsi:type="dcterms:W3CDTF">2020-12-25T15:33:00Z</dcterms:created>
  <dcterms:modified xsi:type="dcterms:W3CDTF">2020-12-25T15:33:00Z</dcterms:modified>
</cp:coreProperties>
</file>